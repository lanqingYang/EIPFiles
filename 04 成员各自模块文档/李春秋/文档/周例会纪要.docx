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rPr>
          <w:trHeight w:val="3235" w:hRule="atLeast"/>
        </w:trPr>
        <w:tc>
          <w:tcPr>
            <w:tcW w:w="1924" w:type="dxa"/>
            <w:shd w:val="clear" w:color="auto" w:fill="CCCCCC"/>
            <w:noWrap w:val="0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  <w:noWrap w:val="0"/>
            <w:vAlign w:val="top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b/>
                <w:bCs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bCs/>
                <w:sz w:val="44"/>
                <w:szCs w:val="44"/>
              </w:rPr>
              <w:t>教育局民办教育信息服务监管平台</w:t>
            </w: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spacing w:line="240" w:lineRule="auto"/>
              <w:rPr>
                <w:rFonts w:hint="default" w:eastAsia="宋体"/>
                <w:sz w:val="52"/>
                <w:szCs w:val="5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noWrap w:val="0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64"/>
              <w:ind w:firstLine="455" w:firstLineChars="228"/>
              <w:jc w:val="both"/>
              <w:rPr>
                <w:rFonts w:hint="eastAsia"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5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  <w:noWrap w:val="0"/>
            <w:vAlign w:val="top"/>
          </w:tcPr>
          <w:p>
            <w:pPr>
              <w:pStyle w:val="16"/>
              <w:rPr>
                <w:rFonts w:hint="eastAsia"/>
                <w:sz w:val="10"/>
                <w:szCs w:val="48"/>
              </w:rPr>
            </w:pPr>
          </w:p>
          <w:p>
            <w:pPr>
              <w:pStyle w:val="40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>
            <w:pPr>
              <w:pStyle w:val="40"/>
              <w:jc w:val="left"/>
              <w:rPr>
                <w:rFonts w:hint="eastAsia"/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山泽工作室</w:t>
            </w:r>
            <w:r>
              <w:rPr>
                <w:rFonts w:hint="eastAsia" w:hAnsi="宋体"/>
                <w:sz w:val="30"/>
                <w:szCs w:val="30"/>
              </w:rPr>
              <w:t xml:space="preserve">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   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李春秋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default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2020/08/24</w:t>
            </w:r>
            <w:bookmarkStart w:id="1" w:name="_GoBack"/>
            <w:bookmarkEnd w:id="1"/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</w:t>
            </w:r>
          </w:p>
          <w:p>
            <w:pPr>
              <w:rPr>
                <w:rFonts w:hint="eastAsia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noWrap w:val="0"/>
            <w:vAlign w:val="top"/>
          </w:tcPr>
          <w:p>
            <w:pPr>
              <w:pStyle w:val="40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noWrap w:val="0"/>
            <w:vAlign w:val="bottom"/>
          </w:tcPr>
          <w:p>
            <w:pPr>
              <w:pStyle w:val="40"/>
              <w:jc w:val="right"/>
              <w:rPr>
                <w:rFonts w:hint="eastAsia"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ascii="黑体" w:eastAsia="黑体"/>
          <w:sz w:val="30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  <w:shd w:val="clear" w:color="auto" w:fill="auto"/>
            <w:noWrap w:val="0"/>
            <w:vAlign w:val="top"/>
          </w:tcPr>
          <w:p>
            <w:pPr>
              <w:tabs>
                <w:tab w:val="center" w:pos="60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2020.08.02</w:t>
            </w:r>
          </w:p>
        </w:tc>
        <w:tc>
          <w:tcPr>
            <w:tcW w:w="1420" w:type="dxa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9:30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地点</w:t>
            </w:r>
          </w:p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ADD.</w:t>
            </w:r>
          </w:p>
          <w:p>
            <w:pPr>
              <w:shd w:val="clear" w:color="auto" w:fill="B3B3B3"/>
              <w:rPr>
                <w:rFonts w:hint="eastAsia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四楼餐厅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主题： 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确立项目需求，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进行项目小组成员角色确定以及分工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主持人：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李春秋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                          </w:t>
            </w:r>
          </w:p>
          <w:p>
            <w:pPr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出席者：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刘宛鹭、石海峰、鄢立新、杨澜庆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4" w:hRule="atLeast"/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会议内容：</w:t>
            </w: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通过对原始需求说明书的仔细阅读，对需求进行划分，将功能模块化后在组内确立分工。</w:t>
            </w: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通过对各功能的了解分析，结合自身开发知识确立了项目总体开发技术及框架。</w:t>
            </w:r>
          </w:p>
        </w:tc>
      </w:tr>
    </w:tbl>
    <w:p>
      <w:pPr>
        <w:rPr>
          <w:rFonts w:hint="eastAsia" w:ascii="宋体"/>
          <w:sz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07" w:h="16840"/>
          <w:pgMar w:top="1560" w:right="1440" w:bottom="1196" w:left="1440" w:header="720" w:footer="720" w:gutter="0"/>
          <w:lnNumType w:countBy="0" w:restart="continuous"/>
          <w:cols w:space="720" w:num="1"/>
        </w:sectPr>
      </w:pPr>
    </w:p>
    <w:bookmarkEnd w:id="0"/>
    <w:p>
      <w:pPr>
        <w:pStyle w:val="58"/>
        <w:rPr>
          <w:rFonts w:hint="eastAsia"/>
          <w:sz w:val="30"/>
        </w:rPr>
      </w:pPr>
    </w:p>
    <w:p>
      <w:pPr>
        <w:pStyle w:val="58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李春秋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项目经理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山泽工作室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刘宛鹭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测试人员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山泽工作室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鄢立新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全栈</w:t>
            </w:r>
            <w:r>
              <w:rPr>
                <w:rFonts w:hint="eastAsia"/>
                <w:sz w:val="24"/>
                <w:lang w:eastAsia="zh-CN"/>
              </w:rPr>
              <w:t>工程师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山泽工作室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杨澜庆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全栈</w:t>
            </w:r>
            <w:r>
              <w:rPr>
                <w:rFonts w:hint="eastAsia"/>
                <w:sz w:val="24"/>
                <w:lang w:eastAsia="zh-CN"/>
              </w:rPr>
              <w:t>工程师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山泽工作室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石海峰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全栈</w:t>
            </w:r>
            <w:r>
              <w:rPr>
                <w:rFonts w:hint="eastAsia"/>
                <w:sz w:val="24"/>
                <w:lang w:eastAsia="zh-CN"/>
              </w:rPr>
              <w:t>工程师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山泽工作室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both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32"/>
              <w:spacing w:before="0" w:after="0"/>
              <w:rPr>
                <w:rFonts w:hint="eastAsia"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3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3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58"/>
        <w:jc w:val="center"/>
        <w:rPr>
          <w:rFonts w:hint="eastAsia"/>
          <w:sz w:val="30"/>
        </w:rPr>
      </w:pPr>
    </w:p>
    <w:p>
      <w:pPr>
        <w:pStyle w:val="58"/>
        <w:jc w:val="center"/>
        <w:rPr>
          <w:rFonts w:hint="eastAsia"/>
          <w:sz w:val="30"/>
        </w:rPr>
      </w:pPr>
    </w:p>
    <w:p>
      <w:pPr>
        <w:pStyle w:val="58"/>
        <w:jc w:val="center"/>
        <w:rPr>
          <w:rFonts w:hint="eastAsia"/>
          <w:sz w:val="30"/>
        </w:rPr>
      </w:pPr>
    </w:p>
    <w:p>
      <w:pPr>
        <w:pStyle w:val="58"/>
        <w:jc w:val="center"/>
        <w:rPr>
          <w:rFonts w:hint="eastAsia"/>
          <w:sz w:val="30"/>
        </w:rPr>
      </w:pPr>
    </w:p>
    <w:p>
      <w:pPr>
        <w:pStyle w:val="58"/>
        <w:jc w:val="center"/>
        <w:rPr>
          <w:rFonts w:hint="eastAsia"/>
          <w:sz w:val="30"/>
        </w:rPr>
      </w:pPr>
    </w:p>
    <w:p>
      <w:pPr>
        <w:pStyle w:val="58"/>
        <w:jc w:val="center"/>
        <w:rPr>
          <w:rFonts w:hint="eastAsia"/>
          <w:sz w:val="30"/>
        </w:rPr>
      </w:pPr>
    </w:p>
    <w:p>
      <w:pPr>
        <w:pStyle w:val="58"/>
        <w:jc w:val="both"/>
        <w:rPr>
          <w:rFonts w:hint="eastAsia"/>
          <w:sz w:val="30"/>
        </w:rPr>
      </w:pPr>
    </w:p>
    <w:p>
      <w:pPr>
        <w:pStyle w:val="58"/>
        <w:rPr>
          <w:rFonts w:hint="eastAsia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2020.08.15</w:t>
            </w:r>
          </w:p>
        </w:tc>
        <w:tc>
          <w:tcPr>
            <w:tcW w:w="1420" w:type="dxa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17:00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地点</w:t>
            </w:r>
          </w:p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ADD.</w:t>
            </w:r>
          </w:p>
          <w:p>
            <w:pPr>
              <w:shd w:val="clear" w:color="auto" w:fill="B3B3B3"/>
              <w:rPr>
                <w:rFonts w:hint="eastAsia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华迪一班教室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主题： 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对项目功能进行测试以及结项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主持人：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李春秋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                           </w:t>
            </w:r>
          </w:p>
          <w:p>
            <w:pPr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出席者：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刘宛鹭、石海峰、鄢立新、杨澜庆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4" w:hRule="atLeast"/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会议内容：</w:t>
            </w:r>
          </w:p>
          <w:p>
            <w:pPr>
              <w:numPr>
                <w:ilvl w:val="0"/>
                <w:numId w:val="14"/>
              </w:numPr>
              <w:spacing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通过对实际编写与项目需求说明书进行对比，发现欠缺的功能，并安排人员进行修改补齐。</w:t>
            </w:r>
          </w:p>
          <w:p>
            <w:pPr>
              <w:numPr>
                <w:ilvl w:val="0"/>
                <w:numId w:val="14"/>
              </w:numPr>
              <w:spacing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将测试遇到的BUG进行记录，并进行修改</w:t>
            </w:r>
          </w:p>
          <w:p>
            <w:pPr>
              <w:numPr>
                <w:ilvl w:val="0"/>
                <w:numId w:val="14"/>
              </w:numPr>
              <w:spacing w:line="240" w:lineRule="auto"/>
              <w:jc w:val="both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总结整个项目开发的过程进行结项总结</w:t>
            </w:r>
          </w:p>
          <w:p>
            <w:pPr>
              <w:numPr>
                <w:ilvl w:val="0"/>
                <w:numId w:val="14"/>
              </w:numPr>
              <w:spacing w:line="240" w:lineRule="auto"/>
              <w:jc w:val="both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编写用户手册</w:t>
            </w:r>
          </w:p>
        </w:tc>
      </w:tr>
    </w:tbl>
    <w:p>
      <w:pPr>
        <w:rPr>
          <w:rFonts w:hint="eastAsia" w:ascii="宋体"/>
          <w:sz w:val="28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560" w:right="1440" w:bottom="1196" w:left="1440" w:header="720" w:footer="720" w:gutter="0"/>
          <w:lnNumType w:countBy="0" w:restart="continuous"/>
          <w:cols w:space="720" w:num="1"/>
        </w:sectPr>
      </w:pPr>
    </w:p>
    <w:p>
      <w:pPr>
        <w:pStyle w:val="58"/>
        <w:rPr>
          <w:rFonts w:hint="eastAsia"/>
          <w:sz w:val="30"/>
        </w:rPr>
      </w:pPr>
    </w:p>
    <w:p>
      <w:pPr>
        <w:pStyle w:val="58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李春秋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项目经理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山泽工作室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刘宛鹭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测试人员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山泽工作室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鄢立新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全栈</w:t>
            </w:r>
            <w:r>
              <w:rPr>
                <w:rFonts w:hint="eastAsia"/>
                <w:sz w:val="24"/>
                <w:lang w:eastAsia="zh-CN"/>
              </w:rPr>
              <w:t>工程师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山泽工作室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杨澜庆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全栈</w:t>
            </w:r>
            <w:r>
              <w:rPr>
                <w:rFonts w:hint="eastAsia"/>
                <w:sz w:val="24"/>
                <w:lang w:eastAsia="zh-CN"/>
              </w:rPr>
              <w:t>工程师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山泽工作室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石海峰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全栈</w:t>
            </w:r>
            <w:r>
              <w:rPr>
                <w:rFonts w:hint="eastAsia"/>
                <w:sz w:val="24"/>
                <w:lang w:eastAsia="zh-CN"/>
              </w:rPr>
              <w:t>工程师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山泽工作室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both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32"/>
              <w:spacing w:before="0" w:after="0"/>
              <w:rPr>
                <w:rFonts w:hint="eastAsia"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3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3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58"/>
        <w:jc w:val="center"/>
        <w:rPr>
          <w:rFonts w:hint="eastAsia"/>
          <w:sz w:val="30"/>
        </w:rPr>
      </w:pPr>
    </w:p>
    <w:p>
      <w:pPr>
        <w:pStyle w:val="58"/>
        <w:jc w:val="center"/>
        <w:rPr>
          <w:rFonts w:hint="eastAsia"/>
          <w:sz w:val="30"/>
        </w:rPr>
      </w:pPr>
    </w:p>
    <w:p>
      <w:pPr>
        <w:pStyle w:val="58"/>
        <w:jc w:val="center"/>
        <w:rPr>
          <w:rFonts w:hint="eastAsia"/>
          <w:sz w:val="30"/>
        </w:rPr>
      </w:pPr>
    </w:p>
    <w:p>
      <w:pPr>
        <w:pStyle w:val="58"/>
        <w:jc w:val="center"/>
        <w:rPr>
          <w:rFonts w:hint="eastAsia"/>
          <w:sz w:val="30"/>
        </w:rPr>
      </w:pPr>
    </w:p>
    <w:p>
      <w:pPr>
        <w:pStyle w:val="58"/>
        <w:jc w:val="center"/>
        <w:rPr>
          <w:rFonts w:hint="eastAsia"/>
          <w:sz w:val="30"/>
        </w:rPr>
      </w:pPr>
    </w:p>
    <w:p>
      <w:pPr>
        <w:pStyle w:val="58"/>
        <w:jc w:val="center"/>
        <w:rPr>
          <w:rFonts w:hint="eastAsia"/>
          <w:sz w:val="30"/>
        </w:rPr>
      </w:pPr>
    </w:p>
    <w:p>
      <w:pPr>
        <w:pStyle w:val="58"/>
        <w:jc w:val="center"/>
        <w:rPr>
          <w:rFonts w:hint="eastAsia"/>
          <w:sz w:val="30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  <w:p>
            <w:r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  <w:shd w:val="clear" w:color="auto" w:fill="auto"/>
          </w:tcPr>
          <w:p>
            <w:pPr>
              <w:tabs>
                <w:tab w:val="center" w:pos="602"/>
              </w:tabs>
            </w:pPr>
            <w:r>
              <w:rPr>
                <w:rFonts w:hint="eastAsia"/>
              </w:rPr>
              <w:t>2020.08.</w:t>
            </w:r>
            <w:r>
              <w:t>24</w:t>
            </w:r>
          </w:p>
        </w:tc>
        <w:tc>
          <w:tcPr>
            <w:tcW w:w="1420" w:type="dxa"/>
            <w:shd w:val="clear" w:color="auto" w:fill="B3B3B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  <w:p>
            <w:r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9:30</w:t>
            </w:r>
          </w:p>
        </w:tc>
        <w:tc>
          <w:tcPr>
            <w:tcW w:w="1421" w:type="dxa"/>
          </w:tcPr>
          <w:p>
            <w:pPr>
              <w:shd w:val="clear" w:color="auto" w:fill="B3B3B3"/>
              <w:rPr>
                <w:b/>
              </w:rPr>
            </w:pPr>
            <w:r>
              <w:rPr>
                <w:rFonts w:hint="eastAsia"/>
                <w:b/>
              </w:rPr>
              <w:t>地点</w:t>
            </w:r>
          </w:p>
          <w:p>
            <w:pPr>
              <w:shd w:val="clear" w:color="auto" w:fill="B3B3B3"/>
              <w:rPr>
                <w:b/>
              </w:rPr>
            </w:pPr>
            <w:r>
              <w:rPr>
                <w:rFonts w:hint="eastAsia"/>
                <w:b/>
              </w:rPr>
              <w:t>ADD.</w:t>
            </w:r>
          </w:p>
          <w:p>
            <w:pPr>
              <w:shd w:val="clear" w:color="auto" w:fill="B3B3B3"/>
            </w:pP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四楼餐厅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主题： 小组文档与代码细分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主持人：李春秋                                     </w:t>
            </w:r>
          </w:p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出席者：刘宛鹭、石海峰、鄢立新、杨澜庆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4" w:hRule="atLeast"/>
          <w:jc w:val="center"/>
        </w:trPr>
        <w:tc>
          <w:tcPr>
            <w:tcW w:w="8522" w:type="dxa"/>
            <w:gridSpan w:val="6"/>
          </w:tcPr>
          <w:p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会议内容：</w:t>
            </w: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对比工作任务分块划出文档中属于自己的文档部分。</w:t>
            </w: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对比工作任务分块划分出自己写的代码部分。</w:t>
            </w: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审核文档中是否出现错误。</w:t>
            </w:r>
          </w:p>
        </w:tc>
      </w:tr>
    </w:tbl>
    <w:p>
      <w:pPr>
        <w:rPr>
          <w:rFonts w:ascii="宋体"/>
          <w:sz w:val="28"/>
        </w:rPr>
        <w:sectPr>
          <w:headerReference r:id="rId17" w:type="first"/>
          <w:footerReference r:id="rId20" w:type="first"/>
          <w:headerReference r:id="rId15" w:type="default"/>
          <w:footerReference r:id="rId18" w:type="default"/>
          <w:headerReference r:id="rId16" w:type="even"/>
          <w:footerReference r:id="rId19" w:type="even"/>
          <w:pgSz w:w="11907" w:h="16840"/>
          <w:pgMar w:top="1560" w:right="1440" w:bottom="1196" w:left="1440" w:header="720" w:footer="720" w:gutter="0"/>
          <w:cols w:space="720" w:num="1"/>
        </w:sectPr>
      </w:pPr>
    </w:p>
    <w:p>
      <w:pPr>
        <w:pStyle w:val="58"/>
        <w:rPr>
          <w:sz w:val="30"/>
        </w:rPr>
      </w:pPr>
    </w:p>
    <w:p>
      <w:pPr>
        <w:pStyle w:val="58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李春秋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山泽工作室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刘宛鹭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测试人员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山泽工作室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鄢立新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全栈工程师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山泽工作室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杨澜庆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全栈工程师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山泽工作室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石海峰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全栈工程师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山泽工作室</w:t>
            </w:r>
          </w:p>
        </w:tc>
        <w:tc>
          <w:tcPr>
            <w:tcW w:w="1683" w:type="dxa"/>
            <w:vAlign w:val="center"/>
          </w:tcPr>
          <w:p>
            <w:pPr>
              <w:jc w:val="both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3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58"/>
        <w:rPr>
          <w:rFonts w:hint="eastAsia"/>
        </w:rPr>
      </w:pPr>
    </w:p>
    <w:p>
      <w:pPr>
        <w:rPr>
          <w:rFonts w:hint="eastAsia"/>
        </w:rPr>
      </w:pPr>
    </w:p>
    <w:sectPr>
      <w:headerReference r:id="rId21" w:type="firs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 2">
    <w:altName w:val="Wingdings"/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rFonts w:hint="eastAsia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0">
    <w:nsid w:val="0B02C0D4"/>
    <w:multiLevelType w:val="singleLevel"/>
    <w:tmpl w:val="0B02C0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1FC92C27"/>
    <w:multiLevelType w:val="multilevel"/>
    <w:tmpl w:val="1FC92C27"/>
    <w:lvl w:ilvl="0" w:tentative="0">
      <w:start w:val="1"/>
      <w:numFmt w:val="decimal"/>
      <w:pStyle w:val="52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2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2694B5EE"/>
    <w:multiLevelType w:val="singleLevel"/>
    <w:tmpl w:val="2694B5EE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A69E2"/>
    <w:rsid w:val="00000171"/>
    <w:rsid w:val="00001DC3"/>
    <w:rsid w:val="000415C9"/>
    <w:rsid w:val="000A7960"/>
    <w:rsid w:val="001524B7"/>
    <w:rsid w:val="00181990"/>
    <w:rsid w:val="00195799"/>
    <w:rsid w:val="001D0FB9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219EE"/>
    <w:rsid w:val="007777F3"/>
    <w:rsid w:val="007C48A9"/>
    <w:rsid w:val="0080432E"/>
    <w:rsid w:val="00821768"/>
    <w:rsid w:val="008658FE"/>
    <w:rsid w:val="00893BF0"/>
    <w:rsid w:val="0091263D"/>
    <w:rsid w:val="00943B39"/>
    <w:rsid w:val="009E3AF7"/>
    <w:rsid w:val="009E3CC9"/>
    <w:rsid w:val="00A1757B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623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D19D6"/>
    <w:rsid w:val="00FE781C"/>
    <w:rsid w:val="00FF6028"/>
    <w:rsid w:val="0CFE61E4"/>
    <w:rsid w:val="12BA69E2"/>
    <w:rsid w:val="2F2B53B6"/>
    <w:rsid w:val="4D0740C8"/>
    <w:rsid w:val="6B2053B7"/>
    <w:rsid w:val="7D7473A5"/>
    <w:rsid w:val="7FB658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name="Normal Indent"/>
    <w:lsdException w:qFormat="1" w:unhideWhenUsed="0" w:uiPriority="0" w:name="footnote text"/>
    <w:lsdException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unhideWhenUsed="0" w:uiPriority="0" w:name="List Bullet 4"/>
    <w:lsdException w:qFormat="1" w:unhideWhenUsed="0" w:uiPriority="0" w:name="List Bullet 5"/>
    <w:lsdException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bCs/>
      <w:snapToGrid w:val="0"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  <w:numId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  <w:numId w:val="1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  <w:numId w:val="1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rFonts w:ascii="Arial" w:hAnsi="Arial"/>
      <w:i/>
      <w:snapToGrid w:val="0"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rFonts w:ascii="Arial" w:hAnsi="Arial"/>
      <w:iCs/>
      <w:snapToGrid w:val="0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rFonts w:ascii="Arial" w:hAnsi="Arial"/>
      <w:i/>
      <w:snapToGrid w:val="0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rFonts w:ascii="Arial" w:hAnsi="Arial"/>
      <w:i/>
      <w:iCs/>
      <w:snapToGrid w:val="0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rFonts w:ascii="Arial" w:hAnsi="Arial"/>
      <w:b/>
      <w:bCs/>
      <w:i/>
      <w:iCs/>
      <w:snapToGrid w:val="0"/>
      <w:sz w:val="18"/>
      <w:szCs w:val="18"/>
    </w:rPr>
  </w:style>
  <w:style w:type="character" w:default="1" w:styleId="42">
    <w:name w:val="Default Paragraph Font"/>
    <w:semiHidden/>
    <w:uiPriority w:val="0"/>
  </w:style>
  <w:style w:type="table" w:default="1" w:styleId="41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 w:hAnsi="Arial"/>
      <w:snapToGrid w:val="0"/>
      <w:szCs w:val="21"/>
    </w:rPr>
  </w:style>
  <w:style w:type="paragraph" w:styleId="13">
    <w:name w:val="List Number 2"/>
    <w:basedOn w:val="1"/>
    <w:semiHidden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uiPriority w:val="0"/>
    <w:pPr>
      <w:widowControl/>
      <w:numPr>
        <w:ilvl w:val="0"/>
        <w:numId w:val="4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pPr>
      <w:spacing w:before="40" w:after="40"/>
    </w:pPr>
    <w:rPr>
      <w:rFonts w:ascii="Arial" w:hAnsi="Arial" w:eastAsia="Arial" w:cs="Arial"/>
      <w:i/>
      <w:snapToGrid w:val="0"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  <w:rPr>
      <w:rFonts w:ascii="Arial" w:hAnsi="Arial"/>
      <w:snapToGrid w:val="0"/>
    </w:rPr>
  </w:style>
  <w:style w:type="paragraph" w:styleId="19">
    <w:name w:val="annotation text"/>
    <w:basedOn w:val="1"/>
    <w:semiHidden/>
    <w:uiPriority w:val="0"/>
    <w:rPr>
      <w:rFonts w:ascii="Arial" w:hAnsi="Arial"/>
      <w:snapToGrid w:val="0"/>
    </w:rPr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 w:hAnsi="Arial"/>
      <w:snapToGrid w:val="0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 w:hAnsi="Arial"/>
      <w:i/>
      <w:iCs/>
      <w:snapToGrid w:val="0"/>
      <w:szCs w:val="24"/>
    </w:rPr>
  </w:style>
  <w:style w:type="paragraph" w:styleId="26">
    <w:name w:val="List Bullet 5"/>
    <w:basedOn w:val="1"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 w:hAnsi="Arial"/>
      <w:snapToGrid w:val="0"/>
      <w:szCs w:val="21"/>
    </w:rPr>
  </w:style>
  <w:style w:type="paragraph" w:styleId="29">
    <w:name w:val="Balloon Text"/>
    <w:basedOn w:val="1"/>
    <w:link w:val="73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ascii="Arial" w:hAnsi="Arial" w:eastAsia="Arial"/>
      <w:snapToGrid w:val="0"/>
    </w:rPr>
  </w:style>
  <w:style w:type="paragraph" w:styleId="3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qFormat/>
    <w:uiPriority w:val="0"/>
    <w:pPr>
      <w:spacing w:before="120" w:after="120"/>
    </w:pPr>
    <w:rPr>
      <w:rFonts w:ascii="Times New Roman" w:hAnsi="Arial"/>
      <w:b/>
      <w:bCs/>
      <w:caps/>
      <w:snapToGrid w:val="0"/>
      <w:szCs w:val="24"/>
    </w:rPr>
  </w:style>
  <w:style w:type="paragraph" w:styleId="33">
    <w:name w:val="toc 4"/>
    <w:basedOn w:val="1"/>
    <w:next w:val="1"/>
    <w:semiHidden/>
    <w:qFormat/>
    <w:uiPriority w:val="0"/>
    <w:pPr>
      <w:ind w:left="600"/>
    </w:pPr>
    <w:rPr>
      <w:rFonts w:ascii="Times New Roman" w:hAnsi="Arial"/>
      <w:snapToGrid w:val="0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rFonts w:ascii="Arial" w:hAnsi="Arial"/>
      <w:i/>
      <w:iCs/>
      <w:snapToGrid w:val="0"/>
      <w:sz w:val="36"/>
      <w:szCs w:val="36"/>
      <w:lang w:val="en-AU"/>
    </w:rPr>
  </w:style>
  <w:style w:type="paragraph" w:styleId="35">
    <w:name w:val="List Number 5"/>
    <w:basedOn w:val="1"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Arial" w:hAnsi="Arial"/>
      <w:snapToGrid w:val="0"/>
      <w:sz w:val="16"/>
      <w:szCs w:val="16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 w:hAnsi="Arial"/>
      <w:snapToGrid w:val="0"/>
      <w:szCs w:val="21"/>
    </w:rPr>
  </w:style>
  <w:style w:type="paragraph" w:styleId="38">
    <w:name w:val="toc 2"/>
    <w:basedOn w:val="1"/>
    <w:next w:val="1"/>
    <w:semiHidden/>
    <w:qFormat/>
    <w:uiPriority w:val="0"/>
    <w:pPr>
      <w:ind w:left="200"/>
    </w:pPr>
    <w:rPr>
      <w:rFonts w:ascii="Times New Roman" w:hAnsi="Arial"/>
      <w:smallCaps/>
      <w:snapToGrid w:val="0"/>
      <w:szCs w:val="24"/>
    </w:rPr>
  </w:style>
  <w:style w:type="paragraph" w:styleId="39">
    <w:name w:val="toc 9"/>
    <w:basedOn w:val="1"/>
    <w:next w:val="1"/>
    <w:semiHidden/>
    <w:qFormat/>
    <w:uiPriority w:val="0"/>
    <w:pPr>
      <w:ind w:left="1600"/>
    </w:pPr>
    <w:rPr>
      <w:rFonts w:ascii="Times New Roman" w:hAnsi="Arial"/>
      <w:snapToGrid w:val="0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bCs/>
      <w:snapToGrid w:val="0"/>
      <w:sz w:val="36"/>
      <w:szCs w:val="36"/>
    </w:rPr>
  </w:style>
  <w:style w:type="character" w:styleId="43">
    <w:name w:val="page number"/>
    <w:basedOn w:val="42"/>
    <w:semiHidden/>
    <w:qFormat/>
    <w:uiPriority w:val="0"/>
    <w:rPr>
      <w:rFonts w:eastAsia="Arial"/>
    </w:rPr>
  </w:style>
  <w:style w:type="character" w:styleId="44">
    <w:name w:val="FollowedHyperlink"/>
    <w:basedOn w:val="42"/>
    <w:semiHidden/>
    <w:qFormat/>
    <w:uiPriority w:val="0"/>
    <w:rPr>
      <w:color w:val="800080"/>
      <w:u w:val="single"/>
    </w:rPr>
  </w:style>
  <w:style w:type="character" w:styleId="45">
    <w:name w:val="Hyperlink"/>
    <w:basedOn w:val="42"/>
    <w:semiHidden/>
    <w:qFormat/>
    <w:uiPriority w:val="0"/>
    <w:rPr>
      <w:color w:val="0000FF"/>
      <w:u w:val="single"/>
    </w:rPr>
  </w:style>
  <w:style w:type="character" w:styleId="46">
    <w:name w:val="annotation reference"/>
    <w:basedOn w:val="42"/>
    <w:semiHidden/>
    <w:qFormat/>
    <w:uiPriority w:val="0"/>
    <w:rPr>
      <w:sz w:val="21"/>
      <w:szCs w:val="21"/>
    </w:rPr>
  </w:style>
  <w:style w:type="character" w:styleId="47">
    <w:name w:val="footnote reference"/>
    <w:basedOn w:val="42"/>
    <w:semiHidden/>
    <w:qFormat/>
    <w:uiPriority w:val="0"/>
    <w:rPr>
      <w:sz w:val="20"/>
      <w:szCs w:val="20"/>
      <w:vertAlign w:val="superscript"/>
    </w:rPr>
  </w:style>
  <w:style w:type="paragraph" w:customStyle="1" w:styleId="48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49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rFonts w:ascii="Arial" w:hAnsi="Arial"/>
      <w:i/>
      <w:iCs/>
      <w:snapToGrid w:val="0"/>
      <w:color w:val="0000FF"/>
    </w:rPr>
  </w:style>
  <w:style w:type="paragraph" w:customStyle="1" w:styleId="50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1">
    <w:name w:val="Figure"/>
    <w:basedOn w:val="1"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2">
    <w:name w:val="Bullet"/>
    <w:basedOn w:val="1"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54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55">
    <w:name w:val="Tabletext"/>
    <w:basedOn w:val="1"/>
    <w:uiPriority w:val="0"/>
    <w:rPr>
      <w:rFonts w:ascii="Arial" w:hAnsi="Arial"/>
      <w:snapToGrid w:val="0"/>
    </w:rPr>
  </w:style>
  <w:style w:type="paragraph" w:customStyle="1" w:styleId="56">
    <w:name w:val="Blockquote"/>
    <w:basedOn w:val="1"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7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58">
    <w:name w:val="附录"/>
    <w:basedOn w:val="1"/>
    <w:qFormat/>
    <w:uiPriority w:val="0"/>
    <w:rPr>
      <w:b/>
      <w:bCs/>
      <w:sz w:val="22"/>
    </w:rPr>
  </w:style>
  <w:style w:type="paragraph" w:customStyle="1" w:styleId="59">
    <w:name w:val="tablecoloumn"/>
    <w:basedOn w:val="3"/>
    <w:qFormat/>
    <w:uiPriority w:val="0"/>
    <w:pPr>
      <w:keepNext/>
      <w:spacing w:after="40"/>
      <w:ind w:left="72"/>
    </w:pPr>
    <w:rPr>
      <w:rFonts w:ascii="Arial" w:hAnsi="Arial"/>
      <w:b/>
      <w:snapToGrid w:val="0"/>
    </w:rPr>
  </w:style>
  <w:style w:type="paragraph" w:customStyle="1" w:styleId="60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61">
    <w:name w:val="Main Title"/>
    <w:basedOn w:val="1"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2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63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64">
    <w:name w:val="Table Row"/>
    <w:basedOn w:val="1"/>
    <w:uiPriority w:val="0"/>
    <w:pPr>
      <w:spacing w:before="60" w:after="60"/>
    </w:pPr>
    <w:rPr>
      <w:rFonts w:ascii="Arial" w:hAnsi="Arial"/>
      <w:b/>
      <w:snapToGrid w:val="0"/>
    </w:rPr>
  </w:style>
  <w:style w:type="character" w:customStyle="1" w:styleId="65">
    <w:name w:val="tw4winMark"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6">
    <w:name w:val="tw4winError"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7">
    <w:name w:val="tw4winTerm"/>
    <w:qFormat/>
    <w:uiPriority w:val="0"/>
    <w:rPr>
      <w:color w:val="0000FF"/>
    </w:rPr>
  </w:style>
  <w:style w:type="character" w:customStyle="1" w:styleId="68">
    <w:name w:val="tw4winPopup"/>
    <w:uiPriority w:val="0"/>
    <w:rPr>
      <w:rFonts w:ascii="Courier New" w:hAnsi="Courier New" w:cs="Courier New"/>
      <w:color w:val="008000"/>
    </w:rPr>
  </w:style>
  <w:style w:type="character" w:customStyle="1" w:styleId="69">
    <w:name w:val="tw4winJump"/>
    <w:uiPriority w:val="0"/>
    <w:rPr>
      <w:rFonts w:ascii="Courier New" w:hAnsi="Courier New" w:cs="Courier New"/>
      <w:color w:val="008080"/>
    </w:rPr>
  </w:style>
  <w:style w:type="character" w:customStyle="1" w:styleId="70">
    <w:name w:val="tw4winExternal"/>
    <w:qFormat/>
    <w:uiPriority w:val="0"/>
    <w:rPr>
      <w:rFonts w:ascii="Courier New" w:hAnsi="Courier New" w:cs="Courier New"/>
      <w:color w:val="808080"/>
    </w:rPr>
  </w:style>
  <w:style w:type="character" w:customStyle="1" w:styleId="71">
    <w:name w:val="tw4winInternal"/>
    <w:uiPriority w:val="0"/>
    <w:rPr>
      <w:rFonts w:ascii="Courier New" w:hAnsi="Courier New" w:cs="Courier New"/>
      <w:color w:val="FF0000"/>
    </w:rPr>
  </w:style>
  <w:style w:type="character" w:customStyle="1" w:styleId="72">
    <w:name w:val=" Char Char"/>
    <w:basedOn w:val="42"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73">
    <w:name w:val="批注框文本 Char"/>
    <w:basedOn w:val="42"/>
    <w:link w:val="29"/>
    <w:semiHidden/>
    <w:qFormat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.png"/><Relationship Id="rId22" Type="http://schemas.openxmlformats.org/officeDocument/2006/relationships/theme" Target="theme/theme1.xml"/><Relationship Id="rId21" Type="http://schemas.openxmlformats.org/officeDocument/2006/relationships/header" Target="header10.xml"/><Relationship Id="rId20" Type="http://schemas.openxmlformats.org/officeDocument/2006/relationships/footer" Target="footer9.xml"/><Relationship Id="rId2" Type="http://schemas.openxmlformats.org/officeDocument/2006/relationships/settings" Target="settings.xml"/><Relationship Id="rId19" Type="http://schemas.openxmlformats.org/officeDocument/2006/relationships/footer" Target="footer8.xml"/><Relationship Id="rId18" Type="http://schemas.openxmlformats.org/officeDocument/2006/relationships/footer" Target="footer7.xml"/><Relationship Id="rId17" Type="http://schemas.openxmlformats.org/officeDocument/2006/relationships/header" Target="header9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Pages>3</Pages>
  <Words>433</Words>
  <Characters>546</Characters>
  <Lines>5</Lines>
  <Paragraphs>1</Paragraphs>
  <TotalTime>0</TotalTime>
  <ScaleCrop>false</ScaleCrop>
  <LinksUpToDate>false</LinksUpToDate>
  <CharactersWithSpaces>689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2019-08-16T00:32:00Z</dcterms:created>
  <dc:creator>Administrator</dc:creator>
  <cp:lastModifiedBy>哆啦a梦</cp:lastModifiedBy>
  <dcterms:modified xsi:type="dcterms:W3CDTF">2020-08-26T01:56:26Z</dcterms:modified>
  <dc:subject>&lt;项目名称&gt;</dc:subject>
  <dc:title>&lt;阶段名称&gt;</dc:title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